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93111" w14:textId="77777777" w:rsidR="0088513C" w:rsidRDefault="00E330AD">
      <w:pPr>
        <w:pStyle w:val="Heading1"/>
      </w:pPr>
      <w:r>
        <w:t>4-Day Kutch Road Trip Itinerary (Round Trip from Jamnagar)</w:t>
      </w:r>
    </w:p>
    <w:p w14:paraId="494C4D3D" w14:textId="77777777" w:rsidR="0088513C" w:rsidRDefault="00E330AD">
      <w:pPr>
        <w:pStyle w:val="Heading2"/>
      </w:pPr>
      <w:r>
        <w:t>🗺</w:t>
      </w:r>
      <w:r>
        <w:t>️</w:t>
      </w:r>
      <w:r>
        <w:t xml:space="preserve"> Route Overview</w:t>
      </w:r>
    </w:p>
    <w:p w14:paraId="0F3C04DD" w14:textId="77777777" w:rsidR="0088513C" w:rsidRDefault="00E330AD">
      <w:r>
        <w:t>Jamnagar → Anjar → Mandvi → Naliya → Koteshwar → Matano Madh → Bhuj → Jamnagar</w:t>
      </w:r>
    </w:p>
    <w:p w14:paraId="0C9354C0" w14:textId="77777777" w:rsidR="0088513C" w:rsidRDefault="00E330AD">
      <w:r>
        <w:t>Total Distance: ~950 km</w:t>
      </w:r>
    </w:p>
    <w:p w14:paraId="0B2701A6" w14:textId="77777777" w:rsidR="0088513C" w:rsidRDefault="00E330AD">
      <w:pPr>
        <w:pStyle w:val="Heading2"/>
      </w:pPr>
      <w:r>
        <w:t>📅</w:t>
      </w:r>
      <w:r>
        <w:t xml:space="preserve"> Day 1: Jamnagar → Anjar → Mandvi</w:t>
      </w:r>
    </w:p>
    <w:p w14:paraId="7277041C" w14:textId="77777777" w:rsidR="0088513C" w:rsidRDefault="00E330AD">
      <w:r>
        <w:t>Distance: ~350 km | Travel Time: 6–7 hrs</w:t>
      </w:r>
    </w:p>
    <w:p w14:paraId="5AE598F6" w14:textId="77777777" w:rsidR="0088513C" w:rsidRDefault="00E330AD">
      <w:r>
        <w:t>Morning (6:00 AM – 11:00 AM): Start early from Jamnagar towards Anjar (via Bhachau). Breakfast stop at Dharamshala Hotel or Rajpath Restaurant on the highway. Visit Jesal–Toral Samadhi and explore local craft shops.</w:t>
      </w:r>
    </w:p>
    <w:p w14:paraId="3529F9B2" w14:textId="77777777" w:rsidR="0088513C" w:rsidRDefault="00E330AD">
      <w:r>
        <w:t>Afternoon (12:00 PM – 2:30 PM): Drive to Mandvi (~2 hrs). Check-in at hotel/resort and have lunch at Hotel Umang or Osho Restaurant.</w:t>
      </w:r>
    </w:p>
    <w:p w14:paraId="265D03D2" w14:textId="77777777" w:rsidR="0088513C" w:rsidRDefault="00E330AD">
      <w:r>
        <w:t>Evening (3:30 PM – 7:30 PM): Relax at Mandvi Beach, enjoy camel rides, sunset views, and beach snacks. Dinner by the beach at Lighthouse Café or Serena Resort Restaurant. Overnight stay in Mandvi.</w:t>
      </w:r>
    </w:p>
    <w:p w14:paraId="5968672E" w14:textId="77777777" w:rsidR="0088513C" w:rsidRDefault="00E330AD">
      <w:r>
        <w:t>Stay Options: Serena Beach Resort (Luxury), Rukmavati Guest House (Budget)</w:t>
      </w:r>
    </w:p>
    <w:p w14:paraId="154B2C07" w14:textId="77777777" w:rsidR="0088513C" w:rsidRDefault="00E330AD">
      <w:pPr>
        <w:pStyle w:val="Heading2"/>
      </w:pPr>
      <w:r>
        <w:t>📅</w:t>
      </w:r>
      <w:r>
        <w:t xml:space="preserve"> Day 2: Mandvi Exploration → Naliya</w:t>
      </w:r>
    </w:p>
    <w:p w14:paraId="7FE4B3A0" w14:textId="77777777" w:rsidR="0088513C" w:rsidRDefault="00E330AD">
      <w:r>
        <w:t>Distance: ~200 km | Travel Time: 5 hrs</w:t>
      </w:r>
    </w:p>
    <w:p w14:paraId="03CBEBFA" w14:textId="77777777" w:rsidR="0088513C" w:rsidRDefault="00E330AD">
      <w:r>
        <w:t>Morning (8:00 AM – 11:00 AM): Visit Vijay Vilas Palace, built in 1929 — a mix of Rajput, Mughal, and European styles. Climb to the terrace for a royal view of the Arabian Sea. Optional: Visit Private Vijay Vilas Beach.</w:t>
      </w:r>
    </w:p>
    <w:p w14:paraId="41288A32" w14:textId="77777777" w:rsidR="0088513C" w:rsidRDefault="00E330AD">
      <w:r>
        <w:t>Late Morning (11:30 AM – 1:00 PM): Head to 72 Jinalayas (Bounter Jinalaya) near Badreshwar — stunning marble Jain temples.</w:t>
      </w:r>
    </w:p>
    <w:p w14:paraId="4B4A78BB" w14:textId="77777777" w:rsidR="0088513C" w:rsidRDefault="00E330AD">
      <w:r>
        <w:t>Afternoon (1:00 PM – 3:30 PM): Drive towards Naliya (~2 hrs). Lunch at local dhaba or restaurant. Visit Narayan Sarovar Wildlife Sanctuary if time permits.</w:t>
      </w:r>
    </w:p>
    <w:p w14:paraId="03066C3D" w14:textId="77777777" w:rsidR="0088513C" w:rsidRDefault="00E330AD">
      <w:r>
        <w:t>Evening (4:00 PM – 7:00 PM): Relax and stay overnight in Naliya. Stay Options: Forest Guest House or local lodges.</w:t>
      </w:r>
    </w:p>
    <w:p w14:paraId="28730C85" w14:textId="77777777" w:rsidR="0088513C" w:rsidRDefault="00E330AD">
      <w:pPr>
        <w:pStyle w:val="Heading2"/>
      </w:pPr>
      <w:r>
        <w:t>📅</w:t>
      </w:r>
      <w:r>
        <w:t xml:space="preserve"> Day 3: Naliya → Koteshwar → Matano Madh → Bhuj</w:t>
      </w:r>
    </w:p>
    <w:p w14:paraId="60B4122C" w14:textId="77777777" w:rsidR="0088513C" w:rsidRDefault="00E330AD">
      <w:r>
        <w:t>Distance: ~300 km | Travel Time: 7 hrs</w:t>
      </w:r>
    </w:p>
    <w:p w14:paraId="772A1A3E" w14:textId="77777777" w:rsidR="0088513C" w:rsidRDefault="00E330AD">
      <w:r>
        <w:t>Morning (6:30 AM – 9:00 AM): Depart early to Koteshwar Temple (~1.5 hrs). Enjoy sunrise at the sea-facing temple.</w:t>
      </w:r>
    </w:p>
    <w:p w14:paraId="253DAAD2" w14:textId="77777777" w:rsidR="0088513C" w:rsidRDefault="00E330AD">
      <w:r>
        <w:lastRenderedPageBreak/>
        <w:t>Late Morning (9:30 AM – 11:30 AM): Drive to Matano Madh Hanuman Temple — a major pilgrimage spot. Have breakfast/prasad nearby.</w:t>
      </w:r>
    </w:p>
    <w:p w14:paraId="49CEFC27" w14:textId="77777777" w:rsidR="0088513C" w:rsidRDefault="00E330AD">
      <w:r>
        <w:t>Afternoon (12:00 PM – 3:30 PM): Continue towards Bhuj (~3 hrs). Lunch stop at a roadside dhaba.</w:t>
      </w:r>
    </w:p>
    <w:p w14:paraId="24AC310C" w14:textId="77777777" w:rsidR="0088513C" w:rsidRDefault="00E330AD">
      <w:r>
        <w:t>Evening (4:00 PM – 7:30 PM): Explore Bhuj — Aina Mahal, Prag Mahal, Swaminarayan Temple, Bhujodi Village. Dinner at Green Rock Restaurant or Hotel Prince. Overnight stay in Bhuj.</w:t>
      </w:r>
    </w:p>
    <w:p w14:paraId="7CE25AC5" w14:textId="77777777" w:rsidR="0088513C" w:rsidRDefault="00E330AD">
      <w:r>
        <w:t>Stay Options: Hotel Ilark (Premium), Prince Residency (Mid-range), Dream Camp Resort (Kutchi hut experience).</w:t>
      </w:r>
    </w:p>
    <w:p w14:paraId="12C1275D" w14:textId="77777777" w:rsidR="0088513C" w:rsidRDefault="00E330AD">
      <w:pPr>
        <w:pStyle w:val="Heading2"/>
      </w:pPr>
      <w:r>
        <w:t>📅</w:t>
      </w:r>
      <w:r>
        <w:t xml:space="preserve"> Day 4: Bhuj → Jamnagar</w:t>
      </w:r>
    </w:p>
    <w:p w14:paraId="170FCE90" w14:textId="77777777" w:rsidR="0088513C" w:rsidRDefault="00E330AD">
      <w:r>
        <w:t>Distance: ~350 km | Travel Time: 6–7 hrs</w:t>
      </w:r>
    </w:p>
    <w:p w14:paraId="5474317E" w14:textId="77777777" w:rsidR="0088513C" w:rsidRDefault="00E330AD">
      <w:r>
        <w:t>Morning (8:00 AM – 10:00 AM): Breakfast at hotel. Visit Kutch Museum or Bhujodi if not done the previous day.</w:t>
      </w:r>
    </w:p>
    <w:p w14:paraId="089B9E0C" w14:textId="77777777" w:rsidR="0088513C" w:rsidRDefault="00E330AD">
      <w:r>
        <w:t>Late Morning (10:30 AM – 4:30 PM): Depart for Jamnagar (~6–7 hrs). Lunch at Hotel Honest (Samakhiali) or highway restaurants.</w:t>
      </w:r>
    </w:p>
    <w:p w14:paraId="550ADBB8" w14:textId="77777777" w:rsidR="0088513C" w:rsidRDefault="00E330AD">
      <w:r>
        <w:t>Evening (7:00 PM): Arrive back in Jamnagar — trip ends with beautiful memories of Kutch!</w:t>
      </w:r>
    </w:p>
    <w:p w14:paraId="1C9C05E0" w14:textId="77777777" w:rsidR="0088513C" w:rsidRDefault="00E330AD">
      <w:pPr>
        <w:pStyle w:val="Heading2"/>
      </w:pPr>
      <w:r>
        <w:t>🧳</w:t>
      </w:r>
      <w:r>
        <w:t xml:space="preserve"> Travel Tips</w:t>
      </w:r>
    </w:p>
    <w:p w14:paraId="289A28A9" w14:textId="77777777" w:rsidR="0088513C" w:rsidRDefault="00E330AD">
      <w:r>
        <w:t>- Carry water, snacks, power bank, and offline maps (some areas have weak signals).</w:t>
      </w:r>
    </w:p>
    <w:p w14:paraId="3D169D68" w14:textId="77777777" w:rsidR="0088513C" w:rsidRDefault="00E330AD">
      <w:r>
        <w:t>- Ideal vehicle: SUV or sedan in good condition.</w:t>
      </w:r>
    </w:p>
    <w:p w14:paraId="27A17999" w14:textId="77777777" w:rsidR="0088513C" w:rsidRDefault="00E330AD">
      <w:r>
        <w:t>- Keep some cash — limited ATMs in Koteshwar area.</w:t>
      </w:r>
    </w:p>
    <w:p w14:paraId="78C29BC0" w14:textId="77777777" w:rsidR="0088513C" w:rsidRDefault="00E330AD">
      <w:r>
        <w:t>- Pack light cotton clothes, sunglasses, sunscreen, and a jacket for cool nights.</w:t>
      </w:r>
    </w:p>
    <w:p w14:paraId="5CDE054A" w14:textId="77777777" w:rsidR="0088513C" w:rsidRDefault="00E330AD">
      <w:r>
        <w:t>- Respect local customs at temples.</w:t>
      </w:r>
    </w:p>
    <w:sectPr w:rsidR="008851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229277">
    <w:abstractNumId w:val="8"/>
  </w:num>
  <w:num w:numId="2" w16cid:durableId="1088427984">
    <w:abstractNumId w:val="6"/>
  </w:num>
  <w:num w:numId="3" w16cid:durableId="870261443">
    <w:abstractNumId w:val="5"/>
  </w:num>
  <w:num w:numId="4" w16cid:durableId="5834461">
    <w:abstractNumId w:val="4"/>
  </w:num>
  <w:num w:numId="5" w16cid:durableId="906188172">
    <w:abstractNumId w:val="7"/>
  </w:num>
  <w:num w:numId="6" w16cid:durableId="1951735509">
    <w:abstractNumId w:val="3"/>
  </w:num>
  <w:num w:numId="7" w16cid:durableId="2015692958">
    <w:abstractNumId w:val="2"/>
  </w:num>
  <w:num w:numId="8" w16cid:durableId="1466778119">
    <w:abstractNumId w:val="1"/>
  </w:num>
  <w:num w:numId="9" w16cid:durableId="10855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96F"/>
    <w:rsid w:val="0088513C"/>
    <w:rsid w:val="00AA1D8D"/>
    <w:rsid w:val="00B47730"/>
    <w:rsid w:val="00CB0664"/>
    <w:rsid w:val="00CD0364"/>
    <w:rsid w:val="00E330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A622F"/>
  <w14:defaultImageDpi w14:val="300"/>
  <w15:docId w15:val="{8C38820F-0AFE-4CCB-9E3E-74076AD2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Samarth Mehta</cp:lastModifiedBy>
  <cp:revision>2</cp:revision>
  <cp:lastPrinted>2025-10-21T15:01:00Z</cp:lastPrinted>
  <dcterms:created xsi:type="dcterms:W3CDTF">2025-10-21T15:02:00Z</dcterms:created>
  <dcterms:modified xsi:type="dcterms:W3CDTF">2025-10-21T15:02:00Z</dcterms:modified>
  <cp:category/>
</cp:coreProperties>
</file>