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4-Day Kutch Road Trip Itinerary (Round Trip from Jamnagar)</w:t>
      </w:r>
    </w:p>
    <w:p>
      <w:pPr>
        <w:pStyle w:val="Heading2"/>
      </w:pPr>
      <w:r>
        <w:t>🗺️ Route Overview</w:t>
      </w:r>
    </w:p>
    <w:p>
      <w:r>
        <w:t>Jamnagar → Anjar → Mandvi → Naliya → Koteshwar → Matano Madh → Bhuj → Jamnagar</w:t>
      </w:r>
    </w:p>
    <w:p>
      <w:r>
        <w:t>Approx. 900–950 km round trip</w:t>
      </w:r>
    </w:p>
    <w:p>
      <w:pPr>
        <w:pStyle w:val="Heading2"/>
      </w:pPr>
      <w:r>
        <w:t>📅 Day 1: Jamnagar → Anjar → Mandvi</w:t>
      </w:r>
    </w:p>
    <w:p>
      <w:r>
        <w:t>Total drive: ~350 km (6–7 hrs)</w:t>
      </w:r>
    </w:p>
    <w:p>
      <w:r>
        <w:t>Morning (Start early ~6:00 AM): Depart from Jamnagar towards Anjar via Bhachau (approx. 4 hrs). Visit Anjar town, known for its traditional handicrafts and Jesal–Toral Samadhi.</w:t>
      </w:r>
    </w:p>
    <w:p>
      <w:r>
        <w:t>Afternoon: Continue your journey towards Mandvi (~2 hrs). Have lunch in Mandvi and relax by the beach.</w:t>
      </w:r>
    </w:p>
    <w:p>
      <w:r>
        <w:t>Evening: Visit Vijay Vilas Palace and enjoy sunset at Mandvi Beach. Overnight stay in Mandvi.</w:t>
      </w:r>
    </w:p>
    <w:p>
      <w:pPr>
        <w:pStyle w:val="Heading2"/>
      </w:pPr>
      <w:r>
        <w:t>📅 Day 2: Mandvi Local Sightseeing → Naliya</w:t>
      </w:r>
    </w:p>
    <w:p>
      <w:r>
        <w:t>Total drive: ~200 km (5 hrs)</w:t>
      </w:r>
    </w:p>
    <w:p>
      <w:r>
        <w:t>Morning: Visit 72 Jinalayas (Bounter Jinalaya) near Badreshwar — beautiful marble Jain temples.</w:t>
      </w:r>
    </w:p>
    <w:p>
      <w:r>
        <w:t>Afternoon: Head towards Naliya (~2 hrs). Explore Narayan Sarovar Wildlife Sanctuary if time permits.</w:t>
      </w:r>
    </w:p>
    <w:p>
      <w:r>
        <w:t>Evening: Relax and stay overnight at Naliya. Simple lodges and guesthouses are available.</w:t>
      </w:r>
    </w:p>
    <w:p>
      <w:pPr>
        <w:pStyle w:val="Heading2"/>
      </w:pPr>
      <w:r>
        <w:t>📅 Day 3: Naliya → Koteshwar → Matano Madh → Bhuj</w:t>
      </w:r>
    </w:p>
    <w:p>
      <w:r>
        <w:t>Total drive: ~300 km (6–7 hrs)</w:t>
      </w:r>
    </w:p>
    <w:p>
      <w:r>
        <w:t>Morning: Drive to Koteshwar Temple (~1.5 hrs). The temple offers a stunning sea view — ideal for sunrise or early morning visit.</w:t>
      </w:r>
    </w:p>
    <w:p>
      <w:r>
        <w:t>Late Morning: Proceed to Matano Madh (Hanuman Temple) — about 1 hr drive from Koteshwar.</w:t>
      </w:r>
    </w:p>
    <w:p>
      <w:r>
        <w:t>Afternoon: Continue towards Bhuj (~3 hrs). Explore Aina Mahal, Prag Mahal, and Swaminarayan Temple if time allows.</w:t>
      </w:r>
    </w:p>
    <w:p>
      <w:r>
        <w:t>Evening: Overnight stay in Bhuj. Options: Hotel Ilark, Prince Residency, or mid-range hotels near city center.</w:t>
      </w:r>
    </w:p>
    <w:p>
      <w:pPr>
        <w:pStyle w:val="Heading2"/>
      </w:pPr>
      <w:r>
        <w:t>📅 Day 4: Bhuj → Jamnagar</w:t>
      </w:r>
    </w:p>
    <w:p>
      <w:r>
        <w:t>Total drive: ~350 km (6–7 hrs)</w:t>
      </w:r>
    </w:p>
    <w:p>
      <w:r>
        <w:t>Morning: After breakfast, visit Bhujodi village (handicraft hub) or Kutch Museum (optional).</w:t>
      </w:r>
    </w:p>
    <w:p>
      <w:r>
        <w:t>Afternoon: Start the return journey to Jamnagar.</w:t>
      </w:r>
    </w:p>
    <w:p>
      <w:r>
        <w:t>Evening: Reach Jamnagar by late evening (~8–9 PM). Trip ends with beautiful memories of Kutch!</w:t>
      </w:r>
    </w:p>
    <w:p>
      <w:pPr>
        <w:pStyle w:val="Heading2"/>
      </w:pPr>
      <w:r>
        <w:t>🚗 Travel Tips</w:t>
      </w:r>
    </w:p>
    <w:p>
      <w:r>
        <w:t>- Total distance: ~900–950 km</w:t>
      </w:r>
    </w:p>
    <w:p>
      <w:r>
        <w:t>- Carry water, snacks, and offline maps (limited network in remote areas).</w:t>
      </w:r>
    </w:p>
    <w:p>
      <w:r>
        <w:t>- Recommended vehicle: SUV or well-maintained car for comfort on long drives.</w:t>
      </w:r>
    </w:p>
    <w:p>
      <w:r>
        <w:t>- Pack light cotton clothes, sunglasses, sunscreen, and a light jacket for evenings.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